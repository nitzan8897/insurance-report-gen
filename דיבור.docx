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דו"ח ביטוח</w:t>
      </w:r>
    </w:p>
    <w:p>
      <w:r>
        <w:t xml:space="preserve">event_type: </w:t>
      </w:r>
    </w:p>
    <w:p>
      <w:r>
        <w:t>event_date: 24/10/2024</w:t>
      </w:r>
    </w:p>
    <w:p>
      <w:r>
        <w:t xml:space="preserve">claim_number: </w:t>
      </w:r>
    </w:p>
    <w:p>
      <w:r>
        <w:t xml:space="preserve">full_name: </w:t>
      </w:r>
    </w:p>
    <w:p>
      <w:r>
        <w:t xml:space="preserve">policy_number: </w:t>
      </w:r>
    </w:p>
    <w:p>
      <w:r>
        <w:t xml:space="preserve">vehicle_company: </w:t>
      </w:r>
    </w:p>
    <w:p>
      <w:r>
        <w:t xml:space="preserve">vehicle_color: </w:t>
      </w:r>
    </w:p>
    <w:p>
      <w:r>
        <w:t>last_roadworthiness_test_date: 24/10/2024</w:t>
      </w:r>
    </w:p>
    <w:p>
      <w:r>
        <w:t xml:space="preserve">vehicle_model: </w:t>
      </w:r>
    </w:p>
    <w:p>
      <w:r>
        <w:t xml:space="preserve">vehicle_manufacture_year: </w:t>
      </w:r>
    </w:p>
    <w:p>
      <w:r>
        <w:t xml:space="preserve">vehicle_license_number: </w:t>
      </w:r>
    </w:p>
    <w:p>
      <w:r>
        <w:t xml:space="preserve">vehicle_engine_type: </w:t>
      </w:r>
    </w:p>
    <w:p>
      <w:r>
        <w:t xml:space="preserve">vehicle_engine_capacity: </w:t>
      </w:r>
    </w:p>
    <w:p>
      <w:r>
        <w:t xml:space="preserve">vehicle_engine_power: </w:t>
      </w:r>
    </w:p>
    <w:p>
      <w:r>
        <w:t xml:space="preserve">vehicle_gearbox: </w:t>
      </w:r>
    </w:p>
    <w:p>
      <w:r>
        <w:t xml:space="preserve">third_party_name: </w:t>
      </w:r>
    </w:p>
    <w:p>
      <w:r>
        <w:t xml:space="preserve">third_party_policy_number: </w:t>
      </w:r>
    </w:p>
    <w:p>
      <w:r>
        <w:t xml:space="preserve">third_party_contact: </w:t>
      </w:r>
    </w:p>
    <w:p>
      <w:r>
        <w:t xml:space="preserve">circumstances: </w:t>
      </w:r>
    </w:p>
    <w:p>
      <w:r>
        <w:t xml:space="preserve">investigation: </w:t>
      </w:r>
    </w:p>
    <w:p>
      <w:r>
        <w:t xml:space="preserve">summary: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